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4CF8B" w14:textId="75170AC6" w:rsidR="0034710F" w:rsidRDefault="00000000">
      <w:pPr>
        <w:pStyle w:val="Title"/>
      </w:pPr>
      <w:r>
        <w:t>Arduino</w:t>
      </w:r>
      <w:r w:rsidR="00635765">
        <w:t xml:space="preserve"> </w:t>
      </w:r>
      <w:r>
        <w:t>Model Rocket</w:t>
      </w:r>
    </w:p>
    <w:p w14:paraId="129AF798" w14:textId="77777777" w:rsidR="0034710F" w:rsidRDefault="00000000">
      <w:pPr>
        <w:pStyle w:val="Heading1"/>
      </w:pPr>
      <w:r>
        <w:t>Objective</w:t>
      </w:r>
    </w:p>
    <w:p w14:paraId="5E192B81" w14:textId="77777777" w:rsidR="0034710F" w:rsidRDefault="00000000">
      <w:r>
        <w:t>Create a small model rocket that:</w:t>
      </w:r>
      <w:r>
        <w:br/>
        <w:t>- Measures and logs flight data (altitude, acceleration)</w:t>
      </w:r>
      <w:r>
        <w:br/>
        <w:t>- Automatically deploys a parachute at the right time for safe landing</w:t>
      </w:r>
      <w:r>
        <w:br/>
        <w:t>- Uses Arduino to control and automate everything</w:t>
      </w:r>
    </w:p>
    <w:p w14:paraId="06A6D0EE" w14:textId="77777777" w:rsidR="0034710F" w:rsidRDefault="00000000">
      <w:pPr>
        <w:pStyle w:val="Heading1"/>
      </w:pPr>
      <w:r>
        <w:t>Components Needed</w:t>
      </w:r>
    </w:p>
    <w:p w14:paraId="48A9DE80" w14:textId="77777777" w:rsidR="0034710F" w:rsidRDefault="00000000">
      <w:r>
        <w:t>- Arduino Nano / Uno: Brain of the rocket, reads sensors and controls outputs</w:t>
      </w:r>
    </w:p>
    <w:p w14:paraId="37C9BC80" w14:textId="77777777" w:rsidR="0034710F" w:rsidRDefault="00000000">
      <w:r>
        <w:t>- BMP280 Sensor: Measures air pressure → calculates altitude</w:t>
      </w:r>
    </w:p>
    <w:p w14:paraId="515158D6" w14:textId="77777777" w:rsidR="0034710F" w:rsidRDefault="00000000">
      <w:r>
        <w:t>- MPU6050: Detects motion, acceleration, and orientation</w:t>
      </w:r>
    </w:p>
    <w:p w14:paraId="38C9D785" w14:textId="77777777" w:rsidR="0034710F" w:rsidRDefault="00000000">
      <w:r>
        <w:t>- SD Card Module + SD Card: Saves flight data for later analysis</w:t>
      </w:r>
    </w:p>
    <w:p w14:paraId="325DD1A0" w14:textId="77777777" w:rsidR="0034710F" w:rsidRDefault="00000000">
      <w:r>
        <w:t>- Servo motor: Releases the parachute mechanically</w:t>
      </w:r>
    </w:p>
    <w:p w14:paraId="543FA577" w14:textId="77777777" w:rsidR="0034710F" w:rsidRDefault="00000000">
      <w:r>
        <w:t>- LiPo battery / Power source: Powers the system</w:t>
      </w:r>
    </w:p>
    <w:p w14:paraId="28BBA4DE" w14:textId="77777777" w:rsidR="0034710F" w:rsidRDefault="00000000">
      <w:r>
        <w:t>- Model rocket kit: Houses electronics and propulsion system</w:t>
      </w:r>
    </w:p>
    <w:p w14:paraId="41B09BEF" w14:textId="48FCD21E" w:rsidR="0034710F" w:rsidRDefault="00000000">
      <w:r>
        <w:t>- Solid propellant engine: Propels the rocket (solid fuel)</w:t>
      </w:r>
    </w:p>
    <w:p w14:paraId="2F5AFE03" w14:textId="77777777" w:rsidR="0034710F" w:rsidRDefault="00000000">
      <w:r>
        <w:t>- Launch controller: Used to safely ignite the rocket motor</w:t>
      </w:r>
    </w:p>
    <w:p w14:paraId="50CF78EE" w14:textId="77777777" w:rsidR="0034710F" w:rsidRDefault="00000000">
      <w:pPr>
        <w:pStyle w:val="Heading1"/>
      </w:pPr>
      <w:r>
        <w:t>How the System Works</w:t>
      </w:r>
    </w:p>
    <w:p w14:paraId="425F1302" w14:textId="77777777" w:rsidR="0034710F" w:rsidRDefault="00000000">
      <w:pPr>
        <w:pStyle w:val="Heading2"/>
      </w:pPr>
      <w:r>
        <w:t>Pre-Launch</w:t>
      </w:r>
    </w:p>
    <w:p w14:paraId="546917AE" w14:textId="77777777" w:rsidR="0034710F" w:rsidRDefault="00000000">
      <w:pPr>
        <w:pStyle w:val="ListBullet"/>
      </w:pPr>
      <w:r>
        <w:t>- Upload code to Arduino</w:t>
      </w:r>
    </w:p>
    <w:p w14:paraId="5EBE53E3" w14:textId="77777777" w:rsidR="0034710F" w:rsidRDefault="00000000">
      <w:pPr>
        <w:pStyle w:val="ListBullet"/>
      </w:pPr>
      <w:r>
        <w:t>- Power on the system</w:t>
      </w:r>
    </w:p>
    <w:p w14:paraId="46A517F6" w14:textId="77777777" w:rsidR="0034710F" w:rsidRDefault="00000000">
      <w:pPr>
        <w:pStyle w:val="ListBullet"/>
      </w:pPr>
      <w:r>
        <w:t>- Arduino reads baseline altitude (ground level)</w:t>
      </w:r>
    </w:p>
    <w:p w14:paraId="469512CE" w14:textId="77777777" w:rsidR="0034710F" w:rsidRDefault="00000000">
      <w:pPr>
        <w:pStyle w:val="ListBullet"/>
      </w:pPr>
      <w:r>
        <w:t>- System arms itself and begins logging data</w:t>
      </w:r>
    </w:p>
    <w:p w14:paraId="5FFF4BE4" w14:textId="77777777" w:rsidR="0034710F" w:rsidRDefault="00000000">
      <w:pPr>
        <w:pStyle w:val="Heading2"/>
      </w:pPr>
      <w:r>
        <w:t>During Launch</w:t>
      </w:r>
    </w:p>
    <w:p w14:paraId="600F489C" w14:textId="77777777" w:rsidR="0034710F" w:rsidRDefault="00000000">
      <w:pPr>
        <w:pStyle w:val="ListBullet"/>
      </w:pPr>
      <w:r>
        <w:t>- Rocket launches via solid propellant motor</w:t>
      </w:r>
    </w:p>
    <w:p w14:paraId="45618042" w14:textId="77777777" w:rsidR="0034710F" w:rsidRDefault="00000000">
      <w:pPr>
        <w:pStyle w:val="ListBullet"/>
      </w:pPr>
      <w:r>
        <w:t>- BMP280 detects rising altitude</w:t>
      </w:r>
    </w:p>
    <w:p w14:paraId="488239EB" w14:textId="77777777" w:rsidR="0034710F" w:rsidRDefault="00000000">
      <w:pPr>
        <w:pStyle w:val="ListBullet"/>
      </w:pPr>
      <w:r>
        <w:t>- MPU6050 detects strong vertical acceleration</w:t>
      </w:r>
    </w:p>
    <w:p w14:paraId="46F4D353" w14:textId="77777777" w:rsidR="0034710F" w:rsidRDefault="00000000">
      <w:pPr>
        <w:pStyle w:val="Heading2"/>
      </w:pPr>
      <w:r>
        <w:t>At Apogee (peak)</w:t>
      </w:r>
    </w:p>
    <w:p w14:paraId="395BE0A8" w14:textId="77777777" w:rsidR="0034710F" w:rsidRDefault="00000000">
      <w:pPr>
        <w:pStyle w:val="ListBullet"/>
      </w:pPr>
      <w:r>
        <w:t>- Altitude stops increasing</w:t>
      </w:r>
    </w:p>
    <w:p w14:paraId="14C66E24" w14:textId="77777777" w:rsidR="0034710F" w:rsidRDefault="00000000">
      <w:pPr>
        <w:pStyle w:val="ListBullet"/>
      </w:pPr>
      <w:r>
        <w:lastRenderedPageBreak/>
        <w:t>- Acceleration drops (free-fall begins)</w:t>
      </w:r>
    </w:p>
    <w:p w14:paraId="1B7C1E24" w14:textId="77777777" w:rsidR="0034710F" w:rsidRDefault="00000000">
      <w:pPr>
        <w:pStyle w:val="ListBullet"/>
      </w:pPr>
      <w:r>
        <w:t>- Arduino detects falling altitude and negative acceleration</w:t>
      </w:r>
    </w:p>
    <w:p w14:paraId="039D145D" w14:textId="77777777" w:rsidR="0034710F" w:rsidRDefault="00000000">
      <w:pPr>
        <w:pStyle w:val="ListBullet"/>
      </w:pPr>
      <w:r>
        <w:t>- Arduino activates servo motor to release parachute</w:t>
      </w:r>
    </w:p>
    <w:p w14:paraId="3C22D9A0" w14:textId="77777777" w:rsidR="0034710F" w:rsidRDefault="00000000">
      <w:pPr>
        <w:pStyle w:val="Heading2"/>
      </w:pPr>
      <w:r>
        <w:t>Descent</w:t>
      </w:r>
    </w:p>
    <w:p w14:paraId="20039E8D" w14:textId="77777777" w:rsidR="0034710F" w:rsidRDefault="00000000">
      <w:pPr>
        <w:pStyle w:val="ListBullet"/>
      </w:pPr>
      <w:r>
        <w:t>- Parachute slows rocket down</w:t>
      </w:r>
    </w:p>
    <w:p w14:paraId="45E64F61" w14:textId="77777777" w:rsidR="0034710F" w:rsidRDefault="00000000">
      <w:pPr>
        <w:pStyle w:val="ListBullet"/>
      </w:pPr>
      <w:r>
        <w:t>- Sensors continue logging data</w:t>
      </w:r>
    </w:p>
    <w:p w14:paraId="2F801302" w14:textId="77777777" w:rsidR="0034710F" w:rsidRDefault="00000000">
      <w:pPr>
        <w:pStyle w:val="ListBullet"/>
      </w:pPr>
      <w:r>
        <w:t>- Rocket lands safely</w:t>
      </w:r>
    </w:p>
    <w:p w14:paraId="5F65F43D" w14:textId="77777777" w:rsidR="0034710F" w:rsidRDefault="00000000">
      <w:pPr>
        <w:pStyle w:val="Heading1"/>
      </w:pPr>
      <w:r>
        <w:t>Wiring Overview</w:t>
      </w:r>
    </w:p>
    <w:p w14:paraId="6557B10F" w14:textId="77777777" w:rsidR="0034710F" w:rsidRDefault="00000000">
      <w:r>
        <w:t>- A4 (SDA): BMP280 &amp; MPU6050</w:t>
      </w:r>
    </w:p>
    <w:p w14:paraId="703071AD" w14:textId="77777777" w:rsidR="0034710F" w:rsidRDefault="00000000">
      <w:r>
        <w:t>- A5 (SCL): BMP280 &amp; MPU6050</w:t>
      </w:r>
    </w:p>
    <w:p w14:paraId="0D85E2E7" w14:textId="77777777" w:rsidR="0034710F" w:rsidRDefault="00000000">
      <w:r>
        <w:t>- D9: Servo Signal Pin</w:t>
      </w:r>
    </w:p>
    <w:p w14:paraId="645E5E81" w14:textId="77777777" w:rsidR="0034710F" w:rsidRDefault="00000000">
      <w:r>
        <w:t>- D10: SD Card CS</w:t>
      </w:r>
    </w:p>
    <w:p w14:paraId="135C699C" w14:textId="77777777" w:rsidR="0034710F" w:rsidRDefault="00000000">
      <w:r>
        <w:t>- D11-D13: SD Card SPI Pins</w:t>
      </w:r>
    </w:p>
    <w:p w14:paraId="5B4C4AFB" w14:textId="77777777" w:rsidR="0034710F" w:rsidRDefault="00000000">
      <w:r>
        <w:t>- 5V / GND: Power to all modules</w:t>
      </w:r>
    </w:p>
    <w:p w14:paraId="18E559B3" w14:textId="77777777" w:rsidR="0034710F" w:rsidRDefault="00000000">
      <w:pPr>
        <w:pStyle w:val="Heading1"/>
      </w:pPr>
      <w:r>
        <w:t>Parachute Deployment Mechanism</w:t>
      </w:r>
    </w:p>
    <w:p w14:paraId="31AEEBB0" w14:textId="77777777" w:rsidR="0034710F" w:rsidRDefault="00000000">
      <w:r>
        <w:t>A simple servo-based system:</w:t>
      </w:r>
      <w:r>
        <w:br/>
        <w:t>- A hatch on the rocket tube is held shut with a pin</w:t>
      </w:r>
      <w:r>
        <w:br/>
        <w:t>- The parachute is tied to a spring or elastic band to push it out</w:t>
      </w:r>
      <w:r>
        <w:br/>
        <w:t>- The servo horn pulls the pin when triggered</w:t>
      </w:r>
      <w:r>
        <w:br/>
        <w:t>- When apogee is detected, the Arduino moves the servo to release the parachute</w:t>
      </w:r>
    </w:p>
    <w:p w14:paraId="1E94999A" w14:textId="77777777" w:rsidR="0034710F" w:rsidRDefault="00000000">
      <w:pPr>
        <w:pStyle w:val="Heading1"/>
      </w:pPr>
      <w:r>
        <w:t>Arduino Code (Simplified)</w:t>
      </w:r>
    </w:p>
    <w:p w14:paraId="45D57A8B" w14:textId="77777777" w:rsidR="0034710F" w:rsidRDefault="00000000">
      <w:r>
        <w:br/>
        <w:t>#include &lt;Wire.h&gt;</w:t>
      </w:r>
      <w:r>
        <w:br/>
        <w:t>#include &lt;Adafruit_BMP280.h&gt;</w:t>
      </w:r>
      <w:r>
        <w:br/>
        <w:t>#include &lt;MPU6050.h&gt;</w:t>
      </w:r>
      <w:r>
        <w:br/>
        <w:t>#include &lt;Servo.h&gt;</w:t>
      </w:r>
      <w:r>
        <w:br/>
        <w:t>#include &lt;SD.h&gt;</w:t>
      </w:r>
      <w:r>
        <w:br/>
        <w:t>#include &lt;SPI.h&gt;</w:t>
      </w:r>
      <w:r>
        <w:br/>
      </w:r>
      <w:r>
        <w:br/>
        <w:t>Adafruit_BMP280 bmp;</w:t>
      </w:r>
      <w:r>
        <w:br/>
        <w:t>MPU6050 mpu;</w:t>
      </w:r>
      <w:r>
        <w:br/>
        <w:t>Servo chuteServo;</w:t>
      </w:r>
      <w:r>
        <w:br/>
      </w:r>
      <w:r>
        <w:br/>
      </w:r>
      <w:r>
        <w:lastRenderedPageBreak/>
        <w:t>const int chipSelect = 10;</w:t>
      </w:r>
      <w:r>
        <w:br/>
        <w:t>float groundAltitude = 0;</w:t>
      </w:r>
      <w:r>
        <w:br/>
        <w:t>bool chuteDeployed = false;</w:t>
      </w:r>
      <w:r>
        <w:br/>
      </w:r>
      <w:r>
        <w:br/>
        <w:t>void setup() {</w:t>
      </w:r>
      <w:r>
        <w:br/>
        <w:t xml:space="preserve">  Serial.begin(9600);</w:t>
      </w:r>
      <w:r>
        <w:br/>
        <w:t xml:space="preserve">  if (!bmp.begin()) { while (1); }</w:t>
      </w:r>
      <w:r>
        <w:br/>
        <w:t xml:space="preserve">  mpu.initialize();</w:t>
      </w:r>
      <w:r>
        <w:br/>
        <w:t xml:space="preserve">  if (!SD.begin(chipSelect)) { while (1); }</w:t>
      </w:r>
      <w:r>
        <w:br/>
        <w:t xml:space="preserve">  chuteServo.attach(9);</w:t>
      </w:r>
      <w:r>
        <w:br/>
        <w:t xml:space="preserve">  chuteServo.write(0);</w:t>
      </w:r>
      <w:r>
        <w:br/>
        <w:t xml:space="preserve">  delay(2000);</w:t>
      </w:r>
      <w:r>
        <w:br/>
        <w:t xml:space="preserve">  groundAltitude = bmp.readAltitude(1013.25);</w:t>
      </w:r>
      <w:r>
        <w:br/>
        <w:t>}</w:t>
      </w:r>
      <w:r>
        <w:br/>
      </w:r>
      <w:r>
        <w:br/>
        <w:t>void loop() {</w:t>
      </w:r>
      <w:r>
        <w:br/>
        <w:t xml:space="preserve">  float altitude = bmp.readAltitude(1013.25);</w:t>
      </w:r>
      <w:r>
        <w:br/>
        <w:t xml:space="preserve">  float accelZ = mpu.getAccelerationZ();</w:t>
      </w:r>
      <w:r>
        <w:br/>
        <w:t xml:space="preserve">  File dataFile = SD.open("flight.txt", FILE_WRITE);</w:t>
      </w:r>
      <w:r>
        <w:br/>
        <w:t xml:space="preserve">  if (dataFile) {</w:t>
      </w:r>
      <w:r>
        <w:br/>
        <w:t xml:space="preserve">    dataFile.print("Altitude: "); dataFile.print(altitude);</w:t>
      </w:r>
      <w:r>
        <w:br/>
        <w:t xml:space="preserve">    dataFile.print(", AccelZ: "); dataFile.println(accelZ);</w:t>
      </w:r>
      <w:r>
        <w:br/>
        <w:t xml:space="preserve">    dataFile.close();</w:t>
      </w:r>
      <w:r>
        <w:br/>
        <w:t xml:space="preserve">  }</w:t>
      </w:r>
      <w:r>
        <w:br/>
        <w:t xml:space="preserve">  if (!chuteDeployed &amp;&amp; altitude &gt; groundAltitude + 50 &amp;&amp; accelZ &lt; 0.5) {</w:t>
      </w:r>
      <w:r>
        <w:br/>
        <w:t xml:space="preserve">    chuteServo.write(90);</w:t>
      </w:r>
      <w:r>
        <w:br/>
        <w:t xml:space="preserve">    chuteDeployed = true;</w:t>
      </w:r>
      <w:r>
        <w:br/>
        <w:t xml:space="preserve">  }</w:t>
      </w:r>
      <w:r>
        <w:br/>
        <w:t xml:space="preserve">  delay(100);</w:t>
      </w:r>
      <w:r>
        <w:br/>
        <w:t>}</w:t>
      </w:r>
      <w:r>
        <w:br/>
      </w:r>
    </w:p>
    <w:p w14:paraId="29CAF8EB" w14:textId="77777777" w:rsidR="0034710F" w:rsidRDefault="00000000">
      <w:pPr>
        <w:pStyle w:val="Heading1"/>
      </w:pPr>
      <w:r>
        <w:t>Safety Tips</w:t>
      </w:r>
    </w:p>
    <w:p w14:paraId="6ABC21B7" w14:textId="77777777" w:rsidR="0034710F" w:rsidRDefault="00000000">
      <w:pPr>
        <w:pStyle w:val="ListBullet"/>
      </w:pPr>
      <w:r>
        <w:t>- Always test electronics on the ground first</w:t>
      </w:r>
    </w:p>
    <w:p w14:paraId="4E665B39" w14:textId="77777777" w:rsidR="0034710F" w:rsidRDefault="00000000">
      <w:pPr>
        <w:pStyle w:val="ListBullet"/>
      </w:pPr>
      <w:r>
        <w:t>- Do NOT use explosive charges unless trained</w:t>
      </w:r>
    </w:p>
    <w:p w14:paraId="47C66935" w14:textId="77777777" w:rsidR="0034710F" w:rsidRDefault="00000000">
      <w:pPr>
        <w:pStyle w:val="ListBullet"/>
      </w:pPr>
      <w:r>
        <w:t>- Use low-power motors for test flights</w:t>
      </w:r>
    </w:p>
    <w:p w14:paraId="21BEE561" w14:textId="77777777" w:rsidR="0034710F" w:rsidRDefault="00000000">
      <w:pPr>
        <w:pStyle w:val="ListBullet"/>
      </w:pPr>
      <w:r>
        <w:t>- Never fly near people, roads, or animals</w:t>
      </w:r>
    </w:p>
    <w:p w14:paraId="33728CE3" w14:textId="77777777" w:rsidR="0034710F" w:rsidRDefault="00000000">
      <w:pPr>
        <w:pStyle w:val="ListBullet"/>
      </w:pPr>
      <w:r>
        <w:t>- Use bright-colored parachutes to help find your rocket</w:t>
      </w:r>
    </w:p>
    <w:p w14:paraId="4C93A15A" w14:textId="77777777" w:rsidR="0034710F" w:rsidRDefault="00000000">
      <w:pPr>
        <w:pStyle w:val="Heading1"/>
      </w:pPr>
      <w:r>
        <w:t>Future Add-ons</w:t>
      </w:r>
    </w:p>
    <w:p w14:paraId="56A1DF12" w14:textId="77777777" w:rsidR="0034710F" w:rsidRDefault="00000000">
      <w:pPr>
        <w:pStyle w:val="ListBullet"/>
      </w:pPr>
      <w:r>
        <w:t>- GPS tracker module (NEO-6M) for real-time location</w:t>
      </w:r>
    </w:p>
    <w:p w14:paraId="1AF7AC87" w14:textId="77777777" w:rsidR="0034710F" w:rsidRDefault="00000000">
      <w:pPr>
        <w:pStyle w:val="ListBullet"/>
      </w:pPr>
      <w:r>
        <w:lastRenderedPageBreak/>
        <w:t>- LoRa or RF module to transmit data to ground station</w:t>
      </w:r>
    </w:p>
    <w:p w14:paraId="2AA27B9B" w14:textId="77777777" w:rsidR="0034710F" w:rsidRDefault="00000000">
      <w:pPr>
        <w:pStyle w:val="ListBullet"/>
      </w:pPr>
      <w:r>
        <w:t>- OLED display to show data post-flight</w:t>
      </w:r>
    </w:p>
    <w:p w14:paraId="366CA481" w14:textId="77777777" w:rsidR="0034710F" w:rsidRDefault="00000000">
      <w:pPr>
        <w:pStyle w:val="ListBullet"/>
      </w:pPr>
      <w:r>
        <w:t>- A camera (like ESP32-CAM or 808 keychain cam)</w:t>
      </w:r>
    </w:p>
    <w:sectPr w:rsidR="003471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0982242">
    <w:abstractNumId w:val="8"/>
  </w:num>
  <w:num w:numId="2" w16cid:durableId="165561169">
    <w:abstractNumId w:val="6"/>
  </w:num>
  <w:num w:numId="3" w16cid:durableId="2031953313">
    <w:abstractNumId w:val="5"/>
  </w:num>
  <w:num w:numId="4" w16cid:durableId="955672274">
    <w:abstractNumId w:val="4"/>
  </w:num>
  <w:num w:numId="5" w16cid:durableId="619457852">
    <w:abstractNumId w:val="7"/>
  </w:num>
  <w:num w:numId="6" w16cid:durableId="198862276">
    <w:abstractNumId w:val="3"/>
  </w:num>
  <w:num w:numId="7" w16cid:durableId="796722282">
    <w:abstractNumId w:val="2"/>
  </w:num>
  <w:num w:numId="8" w16cid:durableId="1107770666">
    <w:abstractNumId w:val="1"/>
  </w:num>
  <w:num w:numId="9" w16cid:durableId="2038921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1259"/>
    <w:rsid w:val="00326F90"/>
    <w:rsid w:val="0034710F"/>
    <w:rsid w:val="0063576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28986A"/>
  <w14:defaultImageDpi w14:val="300"/>
  <w15:docId w15:val="{5BB8BE98-610B-41D6-AFFD-9CCA76BE1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Vyshnav BUDDHA</cp:lastModifiedBy>
  <cp:revision>2</cp:revision>
  <dcterms:created xsi:type="dcterms:W3CDTF">2025-05-27T16:12:00Z</dcterms:created>
  <dcterms:modified xsi:type="dcterms:W3CDTF">2025-05-27T16:12:00Z</dcterms:modified>
  <cp:category/>
</cp:coreProperties>
</file>